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6A67539">
      <w:pPr>
        <w:rPr>
          <w:lang w:val="en-US" w:eastAsia="zh-CN"/>
        </w:rPr>
      </w:pPr>
      <w:r>
        <w:rPr>
          <w:lang w:val="en-US" w:eastAsia="zh-CN"/>
        </w:rPr>
        <w:t xml:space="preserve">Реализация сервера на Node.js и AJAX-запросов </w:t>
      </w:r>
    </w:p>
    <w:p w14:paraId="1AD9600A">
      <w:pPr>
        <w:rPr>
          <w:lang w:val="en-US" w:eastAsia="zh-CN"/>
        </w:rPr>
      </w:pPr>
    </w:p>
    <w:p w14:paraId="7B8B565C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Выполнила Васильева Полина 4вб1</w:t>
      </w:r>
    </w:p>
    <w:p w14:paraId="77C44CB0">
      <w:pPr>
        <w:rPr>
          <w:rFonts w:hint="default"/>
          <w:lang w:val="ru-RU" w:eastAsia="zh-CN"/>
        </w:rPr>
      </w:pPr>
    </w:p>
    <w:p w14:paraId="3F1DAF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Цель: 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Научиться создавать сервер на Node.js и работать с AJAX</w:t>
      </w:r>
      <w:r>
        <w:rPr>
          <w:rFonts w:hint="default"/>
          <w:lang w:val="ru-RU" w:eastAsia="zh-CN"/>
        </w:rPr>
        <w:t xml:space="preserve"> -з</w:t>
      </w:r>
      <w:r>
        <w:rPr>
          <w:rFonts w:hint="default"/>
          <w:lang w:val="en-US" w:eastAsia="zh-CN"/>
        </w:rPr>
        <w:t>апросами для взаимодействия клиента с сервером.</w:t>
      </w:r>
    </w:p>
    <w:p w14:paraId="0CB5B954">
      <w:pPr>
        <w:rPr>
          <w:rFonts w:hint="default"/>
          <w:lang w:val="en-US" w:eastAsia="zh-CN"/>
        </w:rPr>
      </w:pPr>
    </w:p>
    <w:p w14:paraId="3854BF6B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Сначала пишем </w:t>
      </w:r>
      <w:r>
        <w:rPr>
          <w:rFonts w:hint="default"/>
          <w:lang w:val="en-US" w:eastAsia="zh-CN"/>
        </w:rPr>
        <w:t>html</w:t>
      </w:r>
      <w:r>
        <w:rPr>
          <w:rFonts w:hint="default"/>
          <w:lang w:val="ru-RU" w:eastAsia="zh-CN"/>
        </w:rPr>
        <w:t>-код, в котором создаем форму с полем ввода кнопками, которые отправляют данные на сервер.</w:t>
      </w:r>
    </w:p>
    <w:p w14:paraId="19F693FC">
      <w:pPr>
        <w:rPr>
          <w:lang w:val="en-US"/>
        </w:rPr>
      </w:pPr>
    </w:p>
    <w:p w14:paraId="5461CC34">
      <w:pPr>
        <w:rPr>
          <w:lang w:val="en-US"/>
        </w:rPr>
      </w:pPr>
      <w:r>
        <w:drawing>
          <wp:inline distT="0" distB="0" distL="114300" distR="114300">
            <wp:extent cx="5928995" cy="4206240"/>
            <wp:effectExtent l="0" t="0" r="1460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7D58">
      <w:pPr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</w:t>
      </w:r>
    </w:p>
    <w:p w14:paraId="2C3C3CD7">
      <w:pPr>
        <w:rPr>
          <w:rFonts w:hint="default"/>
          <w:lang w:val="ru-RU"/>
        </w:rPr>
      </w:pPr>
    </w:p>
    <w:p w14:paraId="6DEFFD50">
      <w:pPr>
        <w:rPr>
          <w:rFonts w:hint="default"/>
          <w:lang w:val="ru-RU"/>
        </w:rPr>
      </w:pPr>
      <w:r>
        <w:rPr>
          <w:rFonts w:hint="default"/>
          <w:lang w:val="ru-RU"/>
        </w:rPr>
        <w:t>В файле script.js мы пишем действия, которые должны совершаться при нажатии на кнопки, рисунок 2.</w:t>
      </w:r>
    </w:p>
    <w:p w14:paraId="28FA8D63">
      <w:pPr>
        <w:rPr>
          <w:rFonts w:hint="default"/>
          <w:lang w:val="ru-RU"/>
        </w:rPr>
      </w:pPr>
    </w:p>
    <w:p w14:paraId="0513EADB">
      <w:pPr>
        <w:rPr>
          <w:rFonts w:hint="default"/>
          <w:lang w:val="ru-RU"/>
        </w:rPr>
      </w:pPr>
      <w:r>
        <w:drawing>
          <wp:inline distT="0" distB="0" distL="114300" distR="114300">
            <wp:extent cx="5755640" cy="4382770"/>
            <wp:effectExtent l="0" t="0" r="508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2B6F">
      <w:pPr>
        <w:rPr>
          <w:rFonts w:hint="default"/>
          <w:lang w:val="ru-RU"/>
        </w:rPr>
      </w:pPr>
      <w:r>
        <w:rPr>
          <w:rFonts w:hint="default"/>
          <w:lang w:val="ru-RU"/>
        </w:rPr>
        <w:t>Рисунок 2</w:t>
      </w:r>
    </w:p>
    <w:p w14:paraId="59523A05">
      <w:pPr>
        <w:rPr>
          <w:rFonts w:hint="default"/>
          <w:lang w:val="ru-RU"/>
        </w:rPr>
      </w:pPr>
    </w:p>
    <w:p w14:paraId="0095384E">
      <w:pPr>
        <w:rPr>
          <w:rFonts w:hint="default"/>
          <w:lang w:val="ru-RU"/>
        </w:rPr>
      </w:pPr>
      <w:r>
        <w:rPr>
          <w:rFonts w:hint="default"/>
          <w:lang w:val="ru-RU"/>
        </w:rPr>
        <w:t>На рисунке 3 код для сервера, чтобы введенные и отправленные нами данные обрабатываются и выводятся на экране с дополнительной информацией. Также реализован вывод текущего времени.</w:t>
      </w:r>
      <w:bookmarkStart w:id="0" w:name="_GoBack"/>
      <w:bookmarkEnd w:id="0"/>
    </w:p>
    <w:p w14:paraId="1BB4C29A">
      <w:pPr>
        <w:rPr>
          <w:rFonts w:hint="default"/>
          <w:lang w:val="ru-RU"/>
        </w:rPr>
      </w:pPr>
      <w:r>
        <w:drawing>
          <wp:inline distT="0" distB="0" distL="114300" distR="114300">
            <wp:extent cx="5270500" cy="5089525"/>
            <wp:effectExtent l="0" t="0" r="2540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26D0">
      <w:pPr>
        <w:rPr>
          <w:rFonts w:hint="default"/>
          <w:lang w:val="ru-RU"/>
        </w:rPr>
      </w:pPr>
      <w:r>
        <w:rPr>
          <w:rFonts w:hint="default"/>
          <w:lang w:val="ru-RU"/>
        </w:rPr>
        <w:t>Рисунок 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6946B97"/>
    <w:rsid w:val="3D2E204C"/>
    <w:rsid w:val="7EE6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2024-04-24T15:54:00Z</dcterms:created>
  <dc:creator>Полина Васильев�</dc:creator>
  <cp:lastModifiedBy>Полина Васильев�</cp:lastModifiedBy>
  <dcterms:modified xsi:type="dcterms:W3CDTF">2024-12-09T08:16:46Z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8A98996DF20B4E03869F6CAB715BC764_12</vt:lpwstr>
  </property>
</Properties>
</file>